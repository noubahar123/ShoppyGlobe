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A812E" w14:textId="77777777" w:rsidR="004C7A07" w:rsidRDefault="00000000">
      <w:pPr>
        <w:pStyle w:val="Title"/>
      </w:pPr>
      <w:r>
        <w:t>Project Documentation – ShoppyGlobe E-Commerce Application</w:t>
      </w:r>
    </w:p>
    <w:p w14:paraId="663BD334" w14:textId="2BAFB5B2" w:rsidR="00265E5F" w:rsidRDefault="00265E5F">
      <w:pPr>
        <w:pStyle w:val="Heading1"/>
      </w:pPr>
      <w:r>
        <w:t xml:space="preserve">GitHub Link :- </w:t>
      </w:r>
    </w:p>
    <w:p w14:paraId="34E3411F" w14:textId="2D1AE021" w:rsidR="00560881" w:rsidRPr="00560881" w:rsidRDefault="00560881" w:rsidP="00560881">
      <w:r w:rsidRPr="00560881">
        <w:t>https://github.com/noubahar123/ShoppyGlobe.git</w:t>
      </w:r>
    </w:p>
    <w:p w14:paraId="6751ED65" w14:textId="395E7787" w:rsidR="00265E5F" w:rsidRPr="00265E5F" w:rsidRDefault="00265E5F" w:rsidP="00265E5F"/>
    <w:p w14:paraId="6080826E" w14:textId="77777777" w:rsidR="00265E5F" w:rsidRDefault="00265E5F">
      <w:pPr>
        <w:pStyle w:val="Heading1"/>
      </w:pPr>
    </w:p>
    <w:p w14:paraId="614A98B3" w14:textId="2022576C" w:rsidR="004C7A07" w:rsidRDefault="00000000">
      <w:pPr>
        <w:pStyle w:val="Heading1"/>
      </w:pPr>
      <w:r>
        <w:t>1. Introduction</w:t>
      </w:r>
    </w:p>
    <w:p w14:paraId="05D106D0" w14:textId="77777777" w:rsidR="004C7A07" w:rsidRDefault="00000000">
      <w:r>
        <w:t>ShoppyGlobe is a demo e-commerce web application built using React (with Vite), Redux Toolkit, React Router v6, and Tailwind CSS. The purpose of this project is to demonstrate key concepts of front-end development such as component-based design, state management, API integration, routing, event handling, and styling.</w:t>
      </w:r>
    </w:p>
    <w:p w14:paraId="101E7CD8" w14:textId="381D79A0" w:rsidR="00265E5F" w:rsidRDefault="00265E5F" w:rsidP="00265E5F">
      <w:pPr>
        <w:pStyle w:val="Heading1"/>
      </w:pPr>
      <w:r>
        <w:t>2. How to Run</w:t>
      </w:r>
    </w:p>
    <w:p w14:paraId="663F9817" w14:textId="30BA980D" w:rsidR="00265E5F" w:rsidRDefault="00265E5F" w:rsidP="00265E5F">
      <w:pPr>
        <w:spacing w:after="0"/>
        <w:rPr>
          <w:lang w:val="en-IN"/>
        </w:rPr>
      </w:pPr>
      <w:r>
        <w:t>1. Clone or extract the project.</w:t>
      </w:r>
      <w:r>
        <w:br/>
        <w:t xml:space="preserve">2. Install dependencies: npm install, </w:t>
      </w:r>
      <w:r w:rsidRPr="00265E5F">
        <w:rPr>
          <w:lang w:val="en-IN"/>
        </w:rPr>
        <w:t>npm install -D tailwindcss postcss autoprefixer</w:t>
      </w:r>
      <w:r>
        <w:rPr>
          <w:lang w:val="en-IN"/>
        </w:rPr>
        <w:t>,</w:t>
      </w:r>
    </w:p>
    <w:p w14:paraId="316EDA67" w14:textId="071E8858" w:rsidR="00265E5F" w:rsidRPr="00265E5F" w:rsidRDefault="00265E5F" w:rsidP="00265E5F">
      <w:pPr>
        <w:spacing w:after="0"/>
        <w:rPr>
          <w:lang w:val="en-IN"/>
        </w:rPr>
      </w:pPr>
      <w:r w:rsidRPr="00265E5F">
        <w:rPr>
          <w:lang w:val="en-IN"/>
        </w:rPr>
        <w:t>npx tailwindcss init -p</w:t>
      </w:r>
      <w:r>
        <w:rPr>
          <w:lang w:val="en-IN"/>
        </w:rPr>
        <w:t xml:space="preserve">, </w:t>
      </w:r>
      <w:r w:rsidRPr="00265E5F">
        <w:rPr>
          <w:lang w:val="en-IN"/>
        </w:rPr>
        <w:t xml:space="preserve">npm install react-router-dom@6npm install @reduxjs/toolkit react-redux   </w:t>
      </w:r>
      <w:r>
        <w:br/>
        <w:t>3. Start dev server: npm run dev</w:t>
      </w:r>
      <w:r>
        <w:br/>
        <w:t>4. Open http://localhost:5173</w:t>
      </w:r>
    </w:p>
    <w:p w14:paraId="3EFF0FBC" w14:textId="086031C4" w:rsidR="004C7A07" w:rsidRDefault="00265E5F">
      <w:pPr>
        <w:pStyle w:val="Heading1"/>
      </w:pPr>
      <w:r>
        <w:t>3. Objectives</w:t>
      </w:r>
    </w:p>
    <w:p w14:paraId="5A0B85A6" w14:textId="77777777" w:rsidR="004C7A07" w:rsidRDefault="00000000">
      <w:r>
        <w:t>- Build a modular, maintainable React application.</w:t>
      </w:r>
      <w:r>
        <w:br/>
        <w:t>- Fetch and display product data from an external API (DummyJSON).</w:t>
      </w:r>
      <w:r>
        <w:br/>
        <w:t>- Implement search and category filtering features.</w:t>
      </w:r>
      <w:r>
        <w:br/>
        <w:t>- Manage cart state globally using Redux Toolkit.</w:t>
      </w:r>
      <w:r>
        <w:br/>
        <w:t>- Use React Router for navigation with lazy-loaded routes.</w:t>
      </w:r>
      <w:r>
        <w:br/>
        <w:t>- Style the entire application with Tailwind CSS.</w:t>
      </w:r>
      <w:r>
        <w:br/>
        <w:t>- Provide an interactive shopping cart and checkout flow.</w:t>
      </w:r>
    </w:p>
    <w:p w14:paraId="07130FCB" w14:textId="60A652AC" w:rsidR="004C7A07" w:rsidRDefault="00265E5F">
      <w:pPr>
        <w:pStyle w:val="Heading1"/>
      </w:pPr>
      <w:r>
        <w:lastRenderedPageBreak/>
        <w:t>4. Tools and Technologies</w:t>
      </w:r>
    </w:p>
    <w:p w14:paraId="01519419" w14:textId="77777777" w:rsidR="004C7A07" w:rsidRDefault="00000000">
      <w:r>
        <w:t>• React 18</w:t>
      </w:r>
      <w:r>
        <w:br/>
        <w:t>• Vite</w:t>
      </w:r>
      <w:r>
        <w:br/>
        <w:t>• Redux Toolkit + React-Redux</w:t>
      </w:r>
      <w:r>
        <w:br/>
        <w:t>• React Router v6</w:t>
      </w:r>
      <w:r>
        <w:br/>
        <w:t>• Tailwind CSS</w:t>
      </w:r>
      <w:r>
        <w:br/>
        <w:t>• DummyJSON API</w:t>
      </w:r>
    </w:p>
    <w:p w14:paraId="5FA03473" w14:textId="77777777" w:rsidR="00265E5F" w:rsidRDefault="00265E5F">
      <w:pPr>
        <w:pStyle w:val="Heading1"/>
      </w:pPr>
    </w:p>
    <w:p w14:paraId="31AB4326" w14:textId="347DF802" w:rsidR="004C7A07" w:rsidRDefault="00265E5F">
      <w:pPr>
        <w:pStyle w:val="Heading1"/>
      </w:pPr>
      <w:r>
        <w:t>5. Project Structure</w:t>
      </w:r>
    </w:p>
    <w:p w14:paraId="123BC7E6" w14:textId="77777777" w:rsidR="004C7A07" w:rsidRDefault="00000000">
      <w:r>
        <w:t>shoppyglobe/</w:t>
      </w:r>
      <w:r>
        <w:br/>
        <w:t>├─ public/</w:t>
      </w:r>
      <w:r>
        <w:br/>
        <w:t>├─ src/</w:t>
      </w:r>
      <w:r>
        <w:br/>
        <w:t>│  ├─ components/</w:t>
      </w:r>
      <w:r>
        <w:br/>
        <w:t>│  ├─ hooks/</w:t>
      </w:r>
      <w:r>
        <w:br/>
        <w:t>│  ├─ pages/</w:t>
      </w:r>
      <w:r>
        <w:br/>
        <w:t>│  ├─ utils/</w:t>
      </w:r>
      <w:r>
        <w:br/>
        <w:t>│  ├─ App.jsx</w:t>
      </w:r>
      <w:r>
        <w:br/>
        <w:t>│  ├─ main.jsx</w:t>
      </w:r>
      <w:r>
        <w:br/>
        <w:t>│  └─ index.css</w:t>
      </w:r>
      <w:r>
        <w:br/>
        <w:t>├─ index.html</w:t>
      </w:r>
      <w:r>
        <w:br/>
        <w:t>├─ package.json</w:t>
      </w:r>
      <w:r>
        <w:br/>
        <w:t>├─ vite.config.js</w:t>
      </w:r>
      <w:r>
        <w:br/>
        <w:t>├─ tailwind.config.js</w:t>
      </w:r>
      <w:r>
        <w:br/>
        <w:t>└─ README.md</w:t>
      </w:r>
    </w:p>
    <w:p w14:paraId="1A707F49" w14:textId="14E3E27C" w:rsidR="004C7A07" w:rsidRDefault="00265E5F">
      <w:pPr>
        <w:pStyle w:val="Heading1"/>
      </w:pPr>
      <w:r>
        <w:t>6. Features Implemented</w:t>
      </w:r>
    </w:p>
    <w:p w14:paraId="68CFE29B" w14:textId="77777777" w:rsidR="004C7A07" w:rsidRDefault="00000000">
      <w:r>
        <w:t>1. Component Structure: App, Header, Footer, ProductItem, SearchBar, CategoryPills, etc.</w:t>
      </w:r>
    </w:p>
    <w:p w14:paraId="0A3536A8" w14:textId="77777777" w:rsidR="004C7A07" w:rsidRDefault="00000000">
      <w:r>
        <w:t>2. Pages: Home, Categories, CategoryView, ProductDetail, Cart, Checkout, NotFound.</w:t>
      </w:r>
    </w:p>
    <w:p w14:paraId="367E7AD6" w14:textId="77777777" w:rsidR="004C7A07" w:rsidRDefault="00000000">
      <w:r>
        <w:t>3. State Management: Redux Toolkit cartSlice with add, remove, increment, decrement, clear actions.</w:t>
      </w:r>
    </w:p>
    <w:p w14:paraId="2D3B393D" w14:textId="77777777" w:rsidR="004C7A07" w:rsidRDefault="00000000">
      <w:r>
        <w:t>4. API Integration: useProducts.js hook, product detail fetch, category fetch.</w:t>
      </w:r>
    </w:p>
    <w:p w14:paraId="540F964D" w14:textId="77777777" w:rsidR="004C7A07" w:rsidRDefault="00000000">
      <w:r>
        <w:t>5. Event Handling: Add to cart, increment/decrement/remove items, search input, category pills.</w:t>
      </w:r>
    </w:p>
    <w:p w14:paraId="7505EA33" w14:textId="77777777" w:rsidR="004C7A07" w:rsidRDefault="00000000">
      <w:r>
        <w:t>6. Lists: Product grid, cart items, categories list.</w:t>
      </w:r>
    </w:p>
    <w:p w14:paraId="7EF6ABBF" w14:textId="77777777" w:rsidR="004C7A07" w:rsidRDefault="00000000">
      <w:r>
        <w:lastRenderedPageBreak/>
        <w:t>7. Routing: Home, Categories, CategoryView, ProductDetail, Cart, Checkout, NotFound.</w:t>
      </w:r>
    </w:p>
    <w:p w14:paraId="5827BD17" w14:textId="77777777" w:rsidR="004C7A07" w:rsidRDefault="00000000">
      <w:r>
        <w:t>8. Search: Filters products by title, brand, or category.</w:t>
      </w:r>
    </w:p>
    <w:p w14:paraId="078DFB31" w14:textId="77777777" w:rsidR="004C7A07" w:rsidRDefault="00000000">
      <w:r>
        <w:t>9. Styling: Tailwind CSS used throughout with custom utility classes.</w:t>
      </w:r>
    </w:p>
    <w:p w14:paraId="6CEA467D" w14:textId="77777777" w:rsidR="004C7A07" w:rsidRDefault="00000000">
      <w:r>
        <w:t>10. Performance: Lazy loaded routes with React.lazy and Suspense.</w:t>
      </w:r>
    </w:p>
    <w:p w14:paraId="6A66C7FB" w14:textId="77777777" w:rsidR="004C7A07" w:rsidRDefault="00000000">
      <w:pPr>
        <w:pStyle w:val="Heading1"/>
      </w:pPr>
      <w:r>
        <w:t>7. Future Enhancements</w:t>
      </w:r>
    </w:p>
    <w:p w14:paraId="0412DE93" w14:textId="77777777" w:rsidR="004C7A07" w:rsidRDefault="00000000">
      <w:r>
        <w:t>- Cart persistence with localStorage.</w:t>
      </w:r>
      <w:r>
        <w:br/>
        <w:t>- User authentication.</w:t>
      </w:r>
      <w:r>
        <w:br/>
        <w:t>- Pagination for products.</w:t>
      </w:r>
      <w:r>
        <w:br/>
        <w:t>- Payment integration.</w:t>
      </w:r>
      <w:r>
        <w:br/>
        <w:t>- Dark mode support.</w:t>
      </w:r>
    </w:p>
    <w:p w14:paraId="62F16094" w14:textId="77777777" w:rsidR="004C7A07" w:rsidRDefault="00000000">
      <w:pPr>
        <w:pStyle w:val="Heading1"/>
      </w:pPr>
      <w:r>
        <w:t>8. Conclusion</w:t>
      </w:r>
    </w:p>
    <w:p w14:paraId="6112E9ED" w14:textId="77777777" w:rsidR="004C7A07" w:rsidRDefault="00000000">
      <w:r>
        <w:t>This project demonstrates the use of React, Redux Toolkit, Tailwind CSS, and API integration to build a functional e-commerce application. It follows best practices like component reusability, clean folder structure, lazy loading, and memoized selectors. It can be extended into a complete platform with authentication, persistent cart, and payments.</w:t>
      </w:r>
    </w:p>
    <w:sectPr w:rsidR="004C7A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7681329">
    <w:abstractNumId w:val="8"/>
  </w:num>
  <w:num w:numId="2" w16cid:durableId="74515695">
    <w:abstractNumId w:val="6"/>
  </w:num>
  <w:num w:numId="3" w16cid:durableId="971986466">
    <w:abstractNumId w:val="5"/>
  </w:num>
  <w:num w:numId="4" w16cid:durableId="2038776964">
    <w:abstractNumId w:val="4"/>
  </w:num>
  <w:num w:numId="5" w16cid:durableId="456727459">
    <w:abstractNumId w:val="7"/>
  </w:num>
  <w:num w:numId="6" w16cid:durableId="1889101952">
    <w:abstractNumId w:val="3"/>
  </w:num>
  <w:num w:numId="7" w16cid:durableId="1092122755">
    <w:abstractNumId w:val="2"/>
  </w:num>
  <w:num w:numId="8" w16cid:durableId="1908343488">
    <w:abstractNumId w:val="1"/>
  </w:num>
  <w:num w:numId="9" w16cid:durableId="727535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5E5F"/>
    <w:rsid w:val="0029639D"/>
    <w:rsid w:val="00326F90"/>
    <w:rsid w:val="004C7A07"/>
    <w:rsid w:val="00560881"/>
    <w:rsid w:val="00685BFA"/>
    <w:rsid w:val="00AA1D8D"/>
    <w:rsid w:val="00B47730"/>
    <w:rsid w:val="00CB0664"/>
    <w:rsid w:val="00E557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4CD5AF"/>
  <w14:defaultImageDpi w14:val="300"/>
  <w15:docId w15:val="{EE42D898-FDA6-432A-923A-918556E0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Office3807</cp:lastModifiedBy>
  <cp:revision>5</cp:revision>
  <dcterms:created xsi:type="dcterms:W3CDTF">2013-12-23T23:15:00Z</dcterms:created>
  <dcterms:modified xsi:type="dcterms:W3CDTF">2025-08-15T07:08:00Z</dcterms:modified>
  <cp:category/>
</cp:coreProperties>
</file>